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is a placeholder for Skills: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