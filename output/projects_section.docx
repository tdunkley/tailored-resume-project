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PROJECTS</w:t>
      </w:r>
    </w:p>
    <w:p>
      <w:pPr>
        <w:spacing w:before="120" w:after="120"/>
      </w:pPr>
      <w:r>
        <w:rPr>
          <w:b/>
          <w:sz w:val="24"/>
        </w:rPr>
        <w:t>UA Archive — GAF</w:t>
      </w:r>
    </w:p>
    <w:p>
      <w:pPr>
        <w:spacing w:before="120" w:after="120"/>
      </w:pPr>
      <w:r>
        <w:rPr>
          <w:b/>
          <w:sz w:val="22"/>
        </w:rPr>
        <w:t xml:space="preserve">Goal: </w:t>
      </w:r>
      <w:r>
        <w:t xml:space="preserve"> Archive legacy analytics reports for compliance.</w:t>
      </w:r>
    </w:p>
    <w:p>
      <w:pPr>
        <w:spacing w:before="120" w:after="120"/>
      </w:pPr>
      <w:r>
        <w:rPr>
          <w:b/>
          <w:sz w:val="22"/>
        </w:rPr>
        <w:t xml:space="preserve">Responsibilities: </w:t>
      </w:r>
      <w:r>
        <w:t xml:space="preserve"> Developed scalable export pipeline using AWS and BigQuery.</w:t>
      </w:r>
    </w:p>
    <w:p>
      <w:pPr>
        <w:spacing w:before="120" w:after="120"/>
      </w:pPr>
      <w:r>
        <w:rPr>
          <w:b/>
          <w:sz w:val="22"/>
        </w:rPr>
        <w:t xml:space="preserve">Results: </w:t>
      </w:r>
      <w:r>
        <w:t xml:space="preserve"> Reduced manual effort by 40%.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