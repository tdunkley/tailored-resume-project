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KEY ACHIEVEMENTS</w:t>
      </w:r>
    </w:p>
    <w:p>
      <w:pPr>
        <w:spacing w:before="120" w:after="120"/>
      </w:pPr>
      <w:r>
        <w:rPr>
          <w:b/>
          <w:sz w:val="24"/>
        </w:rPr>
        <w:t>Spearheaded Digital Transformation Initiative</w:t>
      </w:r>
    </w:p>
    <w:p>
      <w:pPr>
        <w:spacing w:before="120" w:after="120"/>
      </w:pPr>
      <w:r>
        <w:rPr>
          <w:sz w:val="22"/>
        </w:rPr>
        <w:t>Orchestrated a company-wide initiative, improving efficiency by 30%.</w:t>
      </w:r>
    </w:p>
    <w:p>
      <w:pPr>
        <w:spacing w:before="120" w:after="120"/>
      </w:pPr>
      <w:r>
        <w:rPr>
          <w:b/>
          <w:sz w:val="24"/>
        </w:rPr>
        <w:t>Enhanced Data Analytics Capabilities</w:t>
      </w:r>
    </w:p>
    <w:p>
      <w:pPr>
        <w:spacing w:before="120" w:after="120"/>
      </w:pPr>
      <w:r>
        <w:rPr>
          <w:sz w:val="22"/>
        </w:rPr>
        <w:t>Built scalable solutions, driving insights for strategic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