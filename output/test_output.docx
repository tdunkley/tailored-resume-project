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Arial" w:hAnsi="Arial"/>
          <w:b/>
          <w:color w:val="000000"/>
          <w:sz w:val="32"/>
        </w:rPr>
        <w:t>Your Name</w:t>
      </w:r>
    </w:p>
    <w:p>
      <w:pPr>
        <w:jc w:val="left"/>
      </w:pPr>
      <w:r>
        <w:rPr>
          <w:rFonts w:ascii="Arial" w:hAnsi="Arial"/>
          <w:b w:val="0"/>
          <w:color w:val="000000"/>
          <w:sz w:val="28"/>
        </w:rPr>
        <w:t>Your Desired Role</w:t>
      </w:r>
    </w:p>
    <w:p>
      <w:pPr>
        <w:jc w:val="left"/>
      </w:pPr>
      <w:r>
        <w:rPr>
          <w:rFonts w:ascii="Arial" w:hAnsi="Arial"/>
          <w:b w:val="0"/>
          <w:color w:val="000000"/>
          <w:sz w:val="24"/>
        </w:rPr>
        <w:t>Your Phone | Your Email | Your Location | Your LinkedIn URL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