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3251" w14:textId="45C98BF2" w:rsidR="008560CD" w:rsidRDefault="008560CD">
      <w:r>
        <w:t>TROY D. DUNKLEY</w:t>
      </w:r>
    </w:p>
    <w:p w14:paraId="115A933B" w14:textId="55CFCFB5" w:rsidR="008560CD" w:rsidRDefault="008560CD">
      <w:r>
        <w:t>Senior Data Architect</w:t>
      </w:r>
    </w:p>
    <w:p w14:paraId="264AC17E" w14:textId="73488E73" w:rsidR="008560CD" w:rsidRDefault="008560CD">
      <w:r>
        <w:t>Phone: +1-770-401-6527 | Email: tdunkley@gmail.com | LinkedIn: https://www.linkedin.com/in/troy-d-dunkley | Location: Atlanta, GA</w:t>
      </w:r>
    </w:p>
    <w:p w14:paraId="12A470A1" w14:textId="77777777" w:rsidR="008560CD" w:rsidRDefault="008560CD"/>
    <w:p w14:paraId="77C6270D" w14:textId="52851597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bookmarkStart w:id="0" w:name="_Hlk188732981"/>
      <w:r w:rsidRPr="008560CD">
        <w:rPr>
          <w:b/>
          <w:bCs/>
          <w:color w:val="4472C4" w:themeColor="accent1"/>
          <w:sz w:val="28"/>
          <w:szCs w:val="28"/>
        </w:rPr>
        <w:t>SUMMARY</w:t>
      </w:r>
    </w:p>
    <w:bookmarkEnd w:id="0"/>
    <w:p w14:paraId="07D0367E" w14:textId="449693A7" w:rsidR="008560CD" w:rsidRDefault="008560CD">
      <w:r>
        <w:rPr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p w14:paraId="48E8D7A4" w14:textId="77777777" w:rsidR="008560CD" w:rsidRDefault="008560CD"/>
    <w:p w14:paraId="05A5EF0E" w14:textId="0BF165E6" w:rsidR="008560CD" w:rsidRPr="008560CD" w:rsidRDefault="008560CD" w:rsidP="008560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SKILLS</w:t>
      </w:r>
    </w:p>
    <w:p w14:paraId="1331D1C7" w14:textId="4AC93329" w:rsidR="008560CD" w:rsidRDefault="008560CD">
      <w:r>
        <w:t>Technical Skills: Python, SQL, Power BI, AWS</w:t>
        <w:br/>
        <w:t>Soft Skills: Data Governance, Predictive Analytics</w:t>
      </w:r>
    </w:p>
    <w:p w14:paraId="4C22579C" w14:textId="77777777" w:rsidR="008560CD" w:rsidRDefault="008560CD"/>
    <w:p w14:paraId="6CFCC3F9" w14:textId="365E8FB8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EXPERIENCE</w:t>
      </w:r>
    </w:p>
    <w:p w14:paraId="2F4682A5" w14:textId="39409832" w:rsidR="008560CD" w:rsidRDefault="00BC03E2" w:rsidP="00C32ACA">
      <w:r>
        <w:t>Data Evangelist - Black Nisus, LLC (2020 - Present)</w:t>
        <w:br/>
        <w:t>Atlanta, GA</w:t>
        <w:br/>
        <w:t>- Developed and implemented advanced BI solutions.</w:t>
        <w:br/>
        <w:t>- Improved data governance, boosting accuracy by 30%.</w:t>
        <w:br/>
        <w:t>- Built automated pipelines, reducing manual data processing by 40%.</w:t>
        <w:br/>
        <w:br/>
        <w:t>BI Director - Benchmark Brands, Inc. (2014 - 2020)</w:t>
        <w:br/>
        <w:t>Atlanta, GA</w:t>
        <w:br/>
        <w:t>- Led a team to modernize legacy BI platforms.</w:t>
        <w:br/>
        <w:t>- Introduced self-service reporting, reducing report generation time by 40%.</w:t>
      </w:r>
    </w:p>
    <w:p w14:paraId="03A999F1" w14:textId="77777777" w:rsidR="008560CD" w:rsidRDefault="008560CD" w:rsidP="00C32ACA"/>
    <w:p w14:paraId="798BD997" w14:textId="7446CF24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EDUCATION</w:t>
      </w:r>
    </w:p>
    <w:p w14:paraId="2B923D8C" w14:textId="39F3D883" w:rsidR="008560CD" w:rsidRDefault="008560CD" w:rsidP="00C32ACA">
      <w:r>
        <w:t>Certificate of Completion, Data Science</w:t>
        <w:br/>
        <w:t>Flatiron School</w:t>
        <w:br/>
        <w:br/>
        <w:t>MBA, Information Systems Management</w:t>
        <w:br/>
        <w:t>Keller Graduate School of Management</w:t>
      </w:r>
    </w:p>
    <w:p w14:paraId="749A7157" w14:textId="77777777" w:rsidR="008560CD" w:rsidRDefault="008560CD" w:rsidP="00C32ACA"/>
    <w:p w14:paraId="31B55FD0" w14:textId="34A92EB5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KEY ACHIEVEMENTS</w:t>
      </w:r>
    </w:p>
    <w:p w14:paraId="76C3CA69" w14:textId="1BC0E31B" w:rsidR="008560CD" w:rsidRDefault="008560CD" w:rsidP="00C32ACA">
      <w:r>
        <w:t>Spearheaded Digital Transformation Initiative</w:t>
        <w:br/>
        <w:t>- Orchestrated a company-wide initiative, improving efficiency by 30%.</w:t>
        <w:br/>
        <w:br/>
        <w:t>Enhanced Data Analytics Capabilities</w:t>
        <w:br/>
        <w:t>- Built scalable solutions, driving insights for strategic decisions.</w:t>
      </w:r>
    </w:p>
    <w:p w14:paraId="0002ACFC" w14:textId="77777777" w:rsidR="008560CD" w:rsidRDefault="008560CD" w:rsidP="00C32ACA"/>
    <w:p w14:paraId="45F76353" w14:textId="6B1E1DBC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PROJECTS</w:t>
      </w:r>
    </w:p>
    <w:p w14:paraId="0D579083" w14:textId="4F0A1E5E" w:rsidR="008560CD" w:rsidRPr="008560CD" w:rsidRDefault="008560CD" w:rsidP="00C32ACA">
      <w:r>
        <w:t>UA Archive - GAF (2022)</w:t>
        <w:br/>
        <w:t>Goal: Archive legacy analytics reports for compliance.</w:t>
        <w:br/>
        <w:t>Responsibilities: Developed scalable export pipeline using AWS and BigQuery.</w:t>
        <w:br/>
        <w:t>Results: Reduced manual effort by 40%.</w:t>
      </w:r>
    </w:p>
    <w:sectPr w:rsidR="008560CD" w:rsidRPr="008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14406F"/>
    <w:rsid w:val="003B5D2B"/>
    <w:rsid w:val="006A770A"/>
    <w:rsid w:val="00773F44"/>
    <w:rsid w:val="007D6D2E"/>
    <w:rsid w:val="008560CD"/>
    <w:rsid w:val="00BC03E2"/>
    <w:rsid w:val="00C32ACA"/>
    <w:rsid w:val="00C7502B"/>
    <w:rsid w:val="00E37119"/>
    <w:rsid w:val="00E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D"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2025-01-26T02:32:00Z</dcterms:created>
  <dcterms:modified xsi:type="dcterms:W3CDTF">2025-01-26T03:26:00Z</dcterms:modified>
</cp:coreProperties>
</file>