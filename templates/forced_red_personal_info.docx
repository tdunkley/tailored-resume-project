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0000"/>
        </w:rPr>
        <w:t>Troy D. Dunkley</w:t>
      </w:r>
    </w:p>
    <w:p>
      <w:r>
        <w:rPr>
          <w:color w:val="FF0000"/>
        </w:rPr>
        <w:t>Senior Data Architect</w:t>
      </w:r>
    </w:p>
    <w:p>
      <w:r>
        <w:rPr>
          <w:color w:val="FF0000"/>
        </w:rPr>
        <w:t>+1-770-401-6527 | tdunkley@gmail.com | Atlanta, GA | https://www.linkedin.com/in/troy-d-dunkley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