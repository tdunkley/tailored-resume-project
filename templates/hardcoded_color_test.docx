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Hardcoded Color 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